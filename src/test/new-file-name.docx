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B0" w:rsidRDefault="0020596A">
      <w:r>
        <w:t xml:space="preserve">Lorem </w:t>
      </w:r>
      <w:proofErr w:type="spellStart"/>
      <w:r>
        <w:t>i</w:t>
      </w:r>
      <w:proofErr w:type="spellEnd"/>
    </w:p>
    <w:p w:rsidR="005158B0" w:rsidRDefault="005158B0"/>
    <w:p w:rsidR="005158B0" w:rsidRDefault="005158B0">
      <w:proofErr w:type="spellStart"/>
      <w:r>
        <w:t>Sdf</w:t>
      </w:r>
      <w:proofErr w:type="spellEnd"/>
    </w:p>
    <w:p w:rsidR="005158B0" w:rsidRDefault="005158B0"/>
    <w:p w:rsidR="005158B0" w:rsidRDefault="005158B0">
      <w:proofErr w:type="spellStart"/>
      <w:r>
        <w:t>Sdf</w:t>
      </w:r>
      <w:proofErr w:type="spellEnd"/>
    </w:p>
    <w:p w:rsidR="005158B0" w:rsidRDefault="005158B0">
      <w:proofErr w:type="spellStart"/>
      <w:proofErr w:type="gramStart"/>
      <w:r>
        <w:t>Sd</w:t>
      </w:r>
      <w:proofErr w:type="spellEnd"/>
      <w:proofErr w:type="gramEnd"/>
    </w:p>
    <w:p w:rsidR="005158B0" w:rsidRDefault="005158B0">
      <w:proofErr w:type="spellStart"/>
      <w:r>
        <w:t>Fsdf</w:t>
      </w:r>
      <w:proofErr w:type="spellEnd"/>
    </w:p>
    <w:p w:rsidR="00B420E9" w:rsidRDefault="0020596A">
      <w:bookmarkStart w:id="0" w:name="_GoBack"/>
      <w:bookmarkEnd w:id="0"/>
      <w:proofErr w:type="spellStart"/>
      <w:proofErr w:type="gramStart"/>
      <w:r>
        <w:t>psum</w:t>
      </w:r>
      <w:proofErr w:type="spellEnd"/>
      <w:proofErr w:type="gramEnd"/>
      <w:r>
        <w:t xml:space="preserve"> dolor sit </w:t>
      </w:r>
      <w:proofErr w:type="spellStart"/>
      <w:r>
        <w:t>amet</w:t>
      </w:r>
      <w:proofErr w:type="spellEnd"/>
      <w:r>
        <w:t>.</w:t>
      </w:r>
    </w:p>
    <w:sectPr w:rsidR="00B42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596A"/>
    <w:rsid w:val="0029639D"/>
    <w:rsid w:val="00326F90"/>
    <w:rsid w:val="005158B0"/>
    <w:rsid w:val="00AA1D8D"/>
    <w:rsid w:val="00B420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F3E42F-10A3-40C1-A2A2-CB634377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ED7C70-AAAD-4C10-B031-9D66E557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feng feng</cp:lastModifiedBy>
  <cp:revision>3</cp:revision>
  <dcterms:created xsi:type="dcterms:W3CDTF">2013-12-23T23:15:00Z</dcterms:created>
  <dcterms:modified xsi:type="dcterms:W3CDTF">2018-06-29T08:14:00Z</dcterms:modified>
  <cp:category/>
</cp:coreProperties>
</file>